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46836" w14:textId="77777777" w:rsidR="00884C33" w:rsidRPr="008E5808" w:rsidRDefault="00884C33">
      <w:pPr>
        <w:pStyle w:val="Heading1"/>
        <w:rPr>
          <w:b w:val="0"/>
          <w:bCs w:val="0"/>
          <w:i/>
          <w:iCs/>
          <w:color w:val="17365D" w:themeColor="text2" w:themeShade="BF"/>
          <w:spacing w:val="5"/>
          <w:kern w:val="28"/>
          <w:sz w:val="52"/>
          <w:szCs w:val="52"/>
        </w:rPr>
      </w:pPr>
      <w:r w:rsidRPr="008E5808">
        <w:rPr>
          <w:color w:val="17365D" w:themeColor="text2" w:themeShade="BF"/>
          <w:spacing w:val="5"/>
          <w:kern w:val="28"/>
          <w:sz w:val="56"/>
          <w:szCs w:val="56"/>
        </w:rPr>
        <w:t>Python</w:t>
      </w:r>
      <w:r w:rsidRPr="00884C33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- </w:t>
      </w:r>
      <w:r w:rsidRPr="008E5808">
        <w:rPr>
          <w:b w:val="0"/>
          <w:bCs w:val="0"/>
          <w:i/>
          <w:iCs/>
          <w:color w:val="17365D" w:themeColor="text2" w:themeShade="BF"/>
          <w:spacing w:val="5"/>
          <w:kern w:val="28"/>
          <w:sz w:val="52"/>
          <w:szCs w:val="52"/>
        </w:rPr>
        <w:t xml:space="preserve">Fundamentals </w:t>
      </w:r>
      <w:proofErr w:type="gramStart"/>
      <w:r w:rsidRPr="008E5808">
        <w:rPr>
          <w:b w:val="0"/>
          <w:bCs w:val="0"/>
          <w:i/>
          <w:iCs/>
          <w:color w:val="17365D" w:themeColor="text2" w:themeShade="BF"/>
          <w:spacing w:val="5"/>
          <w:kern w:val="28"/>
          <w:sz w:val="52"/>
          <w:szCs w:val="52"/>
        </w:rPr>
        <w:t>Of</w:t>
      </w:r>
      <w:proofErr w:type="gramEnd"/>
      <w:r w:rsidRPr="008E5808">
        <w:rPr>
          <w:b w:val="0"/>
          <w:bCs w:val="0"/>
          <w:i/>
          <w:iCs/>
          <w:color w:val="17365D" w:themeColor="text2" w:themeShade="BF"/>
          <w:spacing w:val="5"/>
          <w:kern w:val="28"/>
          <w:sz w:val="52"/>
          <w:szCs w:val="52"/>
        </w:rPr>
        <w:t xml:space="preserve"> Python Language</w:t>
      </w:r>
    </w:p>
    <w:p w14:paraId="64CD0602" w14:textId="205B2418" w:rsidR="00B517BA" w:rsidRDefault="008E5808">
      <w:pPr>
        <w:pStyle w:val="Heading1"/>
      </w:pPr>
      <w:r>
        <w:t>Module 1: Introduction to Python</w:t>
      </w:r>
    </w:p>
    <w:p w14:paraId="286C5EC2" w14:textId="77777777" w:rsidR="00B517BA" w:rsidRDefault="008E5808">
      <w:pPr>
        <w:pStyle w:val="Heading2"/>
      </w:pPr>
      <w:r>
        <w:t>1. Introduction to Python and its Features</w:t>
      </w:r>
    </w:p>
    <w:p w14:paraId="607BFEC2" w14:textId="77777777" w:rsidR="00B517BA" w:rsidRDefault="008E5808">
      <w:r>
        <w:t xml:space="preserve">Python is a simple, high-level, interpreted programming language known for its readability and wide application in web development, </w:t>
      </w:r>
      <w:r>
        <w:t>automation, data science, etc.</w:t>
      </w:r>
    </w:p>
    <w:p w14:paraId="0FE940DB" w14:textId="77777777" w:rsidR="00B517BA" w:rsidRDefault="008E5808">
      <w:pPr>
        <w:pStyle w:val="Heading2"/>
      </w:pPr>
      <w:r>
        <w:t>2. History and Evolution of Python</w:t>
      </w:r>
    </w:p>
    <w:p w14:paraId="0269C603" w14:textId="77777777" w:rsidR="00B517BA" w:rsidRDefault="008E5808">
      <w:r>
        <w:t>Python was created by Guido van Rossum and released in 1991. It has evolved over time with major releases like Python 2 and Python 3, focusing on code readability and simplicity.</w:t>
      </w:r>
    </w:p>
    <w:p w14:paraId="2EDE1A43" w14:textId="77777777" w:rsidR="00B517BA" w:rsidRDefault="008E5808">
      <w:pPr>
        <w:pStyle w:val="Heading2"/>
      </w:pPr>
      <w:r>
        <w:t>3. Advantages of Python Over Other Languages</w:t>
      </w:r>
    </w:p>
    <w:p w14:paraId="19A24686" w14:textId="77777777" w:rsidR="00B517BA" w:rsidRDefault="008E5808">
      <w:r>
        <w:t>Python has easy syntax, vast libraries, and community support. It is dynamically typed and supports multiple programming paradigms.</w:t>
      </w:r>
    </w:p>
    <w:p w14:paraId="0178466B" w14:textId="77777777" w:rsidR="00B517BA" w:rsidRDefault="008E5808">
      <w:pPr>
        <w:pStyle w:val="Heading2"/>
      </w:pPr>
      <w:r>
        <w:t>4. Installing Python and Setting Up Environment</w:t>
      </w:r>
    </w:p>
    <w:p w14:paraId="7E323223" w14:textId="77777777" w:rsidR="00B517BA" w:rsidRDefault="008E5808">
      <w:r>
        <w:t>Python can be installed from python.org. IDEs like Anaconda, PyCharm, or VS Code are used for development.</w:t>
      </w:r>
    </w:p>
    <w:p w14:paraId="66BA5C8E" w14:textId="77777777" w:rsidR="00B517BA" w:rsidRDefault="008E5808">
      <w:pPr>
        <w:pStyle w:val="Heading2"/>
      </w:pPr>
      <w:r>
        <w:t>5. Writing and Executing Your First Python Program</w:t>
      </w:r>
    </w:p>
    <w:p w14:paraId="167D91EC" w14:textId="77777777" w:rsidR="00B517BA" w:rsidRDefault="008E5808">
      <w:r>
        <w:t>Using print('Hello, World!'), you can write and run your first program either in IDLE, terminal, or an IDE.</w:t>
      </w:r>
    </w:p>
    <w:p w14:paraId="6A53D882" w14:textId="77777777" w:rsidR="00B517BA" w:rsidRDefault="00B517BA"/>
    <w:p w14:paraId="2DA5E1E6" w14:textId="77777777" w:rsidR="00B517BA" w:rsidRDefault="008E5808">
      <w:pPr>
        <w:pStyle w:val="Heading1"/>
      </w:pPr>
      <w:r>
        <w:t>Module 2: Programming Style</w:t>
      </w:r>
    </w:p>
    <w:p w14:paraId="4FD7F2E5" w14:textId="77777777" w:rsidR="00B517BA" w:rsidRDefault="008E5808">
      <w:pPr>
        <w:pStyle w:val="Heading2"/>
      </w:pPr>
      <w:r>
        <w:t>1. PEP 8 Guidelines</w:t>
      </w:r>
    </w:p>
    <w:p w14:paraId="2A8E19D4" w14:textId="77777777" w:rsidR="00B517BA" w:rsidRDefault="008E5808">
      <w:r>
        <w:t>PEP 8 is the style guide for writing clean and readable Python code, focusing on naming, indentation, and formatting.</w:t>
      </w:r>
    </w:p>
    <w:p w14:paraId="28819D4E" w14:textId="77777777" w:rsidR="00B517BA" w:rsidRDefault="008E5808">
      <w:pPr>
        <w:pStyle w:val="Heading2"/>
      </w:pPr>
      <w:r>
        <w:t>2. Indentation, Comments, and Naming Conventions</w:t>
      </w:r>
    </w:p>
    <w:p w14:paraId="0F7C7129" w14:textId="77777777" w:rsidR="00B517BA" w:rsidRDefault="008E5808">
      <w:r>
        <w:t>Python uses indentation to define blocks. Comments use '#'. Variable names should be lowercase_with_underscores.</w:t>
      </w:r>
    </w:p>
    <w:p w14:paraId="340DF1BC" w14:textId="77777777" w:rsidR="00B517BA" w:rsidRDefault="008E5808">
      <w:pPr>
        <w:pStyle w:val="Heading2"/>
      </w:pPr>
      <w:r>
        <w:lastRenderedPageBreak/>
        <w:t>3. Writing Readable and Maintainable Code</w:t>
      </w:r>
    </w:p>
    <w:p w14:paraId="15FF89D9" w14:textId="77777777" w:rsidR="00B517BA" w:rsidRDefault="008E5808">
      <w:r>
        <w:t>Follow PEP 8, write modular code using functions, and use clear variable names for readability.</w:t>
      </w:r>
    </w:p>
    <w:p w14:paraId="0758076D" w14:textId="77777777" w:rsidR="00B517BA" w:rsidRDefault="00B517BA"/>
    <w:p w14:paraId="57219FE9" w14:textId="77777777" w:rsidR="00B517BA" w:rsidRDefault="008E5808">
      <w:pPr>
        <w:pStyle w:val="Heading1"/>
      </w:pPr>
      <w:r>
        <w:t>Module 3: Core Python Concepts</w:t>
      </w:r>
    </w:p>
    <w:p w14:paraId="40009A24" w14:textId="77777777" w:rsidR="00B517BA" w:rsidRDefault="008E5808">
      <w:pPr>
        <w:pStyle w:val="Heading2"/>
      </w:pPr>
      <w:r>
        <w:t>1. Python Data Types</w:t>
      </w:r>
    </w:p>
    <w:p w14:paraId="72263184" w14:textId="77777777" w:rsidR="00B517BA" w:rsidRDefault="008E5808">
      <w:r>
        <w:t>Python supports int, float, string, list, tuple, dictionary, and set as common data types.</w:t>
      </w:r>
    </w:p>
    <w:p w14:paraId="3E467802" w14:textId="77777777" w:rsidR="00B517BA" w:rsidRDefault="008E5808">
      <w:pPr>
        <w:pStyle w:val="Heading2"/>
      </w:pPr>
      <w:r>
        <w:t>2. Python Variables and Memory Allocation</w:t>
      </w:r>
    </w:p>
    <w:p w14:paraId="3076C3A9" w14:textId="77777777" w:rsidR="00B517BA" w:rsidRDefault="008E5808">
      <w:r>
        <w:t>Variables are created dynamically in Python and memory is managed using reference counting and garbage collection.</w:t>
      </w:r>
    </w:p>
    <w:p w14:paraId="573D098D" w14:textId="77777777" w:rsidR="00B517BA" w:rsidRDefault="008E5808">
      <w:pPr>
        <w:pStyle w:val="Heading2"/>
      </w:pPr>
      <w:r>
        <w:t>3. Python Operators</w:t>
      </w:r>
    </w:p>
    <w:p w14:paraId="5BA45A49" w14:textId="77777777" w:rsidR="00B517BA" w:rsidRDefault="008E5808">
      <w:r>
        <w:t>Python includes arithmetic (+, -, *, /), comparison (==, !=), logical (and, or, not), and bitwise operators (&amp;, |, ^).</w:t>
      </w:r>
    </w:p>
    <w:p w14:paraId="4B288A38" w14:textId="77777777" w:rsidR="00B517BA" w:rsidRDefault="00B517BA"/>
    <w:p w14:paraId="6D4B6F2A" w14:textId="77777777" w:rsidR="00B517BA" w:rsidRDefault="008E5808">
      <w:pPr>
        <w:pStyle w:val="Heading1"/>
      </w:pPr>
      <w:r>
        <w:t>Module 4: Conditional Statements</w:t>
      </w:r>
    </w:p>
    <w:p w14:paraId="01F4A2E3" w14:textId="77777777" w:rsidR="00B517BA" w:rsidRDefault="008E5808">
      <w:pPr>
        <w:pStyle w:val="Heading2"/>
      </w:pPr>
      <w:r>
        <w:t>1. Conditional Statements (if, elif, else)</w:t>
      </w:r>
    </w:p>
    <w:p w14:paraId="21197F10" w14:textId="77777777" w:rsidR="00B517BA" w:rsidRDefault="008E5808">
      <w:r>
        <w:t xml:space="preserve">Used to make decisions in code. if checks a condition, elif adds </w:t>
      </w:r>
      <w:r>
        <w:t>more, and else is the fallback.</w:t>
      </w:r>
    </w:p>
    <w:p w14:paraId="6A2C3CD0" w14:textId="77777777" w:rsidR="00B517BA" w:rsidRDefault="008E5808">
      <w:pPr>
        <w:pStyle w:val="Heading2"/>
      </w:pPr>
      <w:r>
        <w:t>2. Nested if-else Conditions</w:t>
      </w:r>
    </w:p>
    <w:p w14:paraId="3E25EAA7" w14:textId="77777777" w:rsidR="00B517BA" w:rsidRDefault="008E5808">
      <w:r>
        <w:t>An if-else block inside another if-else is called nested, used for multiple level decision-making.</w:t>
      </w:r>
    </w:p>
    <w:p w14:paraId="4FA7E282" w14:textId="77777777" w:rsidR="00B517BA" w:rsidRDefault="00B517BA"/>
    <w:p w14:paraId="76A966E5" w14:textId="77777777" w:rsidR="00B517BA" w:rsidRDefault="008E5808">
      <w:pPr>
        <w:pStyle w:val="Heading1"/>
      </w:pPr>
      <w:r>
        <w:t>Module 5: Looping (For, While)</w:t>
      </w:r>
    </w:p>
    <w:p w14:paraId="5BDD5EF1" w14:textId="77777777" w:rsidR="00B517BA" w:rsidRDefault="008E5808">
      <w:pPr>
        <w:pStyle w:val="Heading2"/>
      </w:pPr>
      <w:r>
        <w:t>1. For and While Loops</w:t>
      </w:r>
    </w:p>
    <w:p w14:paraId="56903837" w14:textId="77777777" w:rsidR="00B517BA" w:rsidRDefault="008E5808">
      <w:r>
        <w:t>For is used to iterate over sequences. While runs while a condition is true.</w:t>
      </w:r>
    </w:p>
    <w:p w14:paraId="75C968B3" w14:textId="77777777" w:rsidR="00B517BA" w:rsidRDefault="008E5808">
      <w:pPr>
        <w:pStyle w:val="Heading2"/>
      </w:pPr>
      <w:r>
        <w:t>2. Using Loops with Collections</w:t>
      </w:r>
    </w:p>
    <w:p w14:paraId="4AC2893F" w14:textId="77777777" w:rsidR="00B517BA" w:rsidRDefault="008E5808">
      <w:r>
        <w:t>Loops can be used with lists, tuples, and dictionaries to access or modify data.</w:t>
      </w:r>
    </w:p>
    <w:p w14:paraId="02D34313" w14:textId="570F85C7" w:rsidR="00B517BA" w:rsidRDefault="00B517BA"/>
    <w:p w14:paraId="5E57A689" w14:textId="77777777" w:rsidR="00FF1AEE" w:rsidRDefault="00FF1AEE"/>
    <w:p w14:paraId="0D3D8305" w14:textId="77777777" w:rsidR="00FF1AEE" w:rsidRDefault="00FF1AEE"/>
    <w:p w14:paraId="4B3F974F" w14:textId="77777777" w:rsidR="00B517BA" w:rsidRDefault="008E5808">
      <w:pPr>
        <w:pStyle w:val="Heading1"/>
      </w:pPr>
      <w:r>
        <w:t>Module 6: Generators and Iterators</w:t>
      </w:r>
    </w:p>
    <w:p w14:paraId="619C94FA" w14:textId="77777777" w:rsidR="00B517BA" w:rsidRDefault="008E5808">
      <w:pPr>
        <w:pStyle w:val="Heading2"/>
      </w:pPr>
      <w:r>
        <w:t>1. Generators in Python</w:t>
      </w:r>
    </w:p>
    <w:p w14:paraId="4F0C2E82" w14:textId="77777777" w:rsidR="00B517BA" w:rsidRDefault="008E5808">
      <w:r>
        <w:t>Generators return values one at a time using yield. They are memory-efficient.</w:t>
      </w:r>
    </w:p>
    <w:p w14:paraId="21611C73" w14:textId="77777777" w:rsidR="00B517BA" w:rsidRDefault="008E5808">
      <w:pPr>
        <w:pStyle w:val="Heading2"/>
      </w:pPr>
      <w:r>
        <w:t>2. Yield vs Return</w:t>
      </w:r>
    </w:p>
    <w:p w14:paraId="258D3ED9" w14:textId="77777777" w:rsidR="00B517BA" w:rsidRDefault="008E5808">
      <w:r>
        <w:t>Return exits the function and returns a value. Yield pauses the function saving its state.</w:t>
      </w:r>
    </w:p>
    <w:p w14:paraId="36B0C0DB" w14:textId="77777777" w:rsidR="00B517BA" w:rsidRDefault="008E5808">
      <w:pPr>
        <w:pStyle w:val="Heading2"/>
      </w:pPr>
      <w:r>
        <w:t>3. Iterators in Python</w:t>
      </w:r>
    </w:p>
    <w:p w14:paraId="70655C2E" w14:textId="14D9955B" w:rsidR="00B517BA" w:rsidRDefault="008E5808">
      <w:r>
        <w:t>An iterator has __iter_</w:t>
      </w:r>
      <w:proofErr w:type="gramStart"/>
      <w:r>
        <w:t>_(</w:t>
      </w:r>
      <w:proofErr w:type="gramEnd"/>
      <w:r>
        <w:t>) and __next_</w:t>
      </w:r>
      <w:proofErr w:type="gramStart"/>
      <w:r>
        <w:t>_(</w:t>
      </w:r>
      <w:proofErr w:type="gramEnd"/>
      <w:r>
        <w:t>) methods to traverse through elements</w:t>
      </w:r>
      <w:r w:rsidR="00525F5B">
        <w:t>.</w:t>
      </w:r>
    </w:p>
    <w:sectPr w:rsidR="00B517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049701">
    <w:abstractNumId w:val="8"/>
  </w:num>
  <w:num w:numId="2" w16cid:durableId="1242445372">
    <w:abstractNumId w:val="6"/>
  </w:num>
  <w:num w:numId="3" w16cid:durableId="474835306">
    <w:abstractNumId w:val="5"/>
  </w:num>
  <w:num w:numId="4" w16cid:durableId="1934318470">
    <w:abstractNumId w:val="4"/>
  </w:num>
  <w:num w:numId="5" w16cid:durableId="630742714">
    <w:abstractNumId w:val="7"/>
  </w:num>
  <w:num w:numId="6" w16cid:durableId="1217620176">
    <w:abstractNumId w:val="3"/>
  </w:num>
  <w:num w:numId="7" w16cid:durableId="70010594">
    <w:abstractNumId w:val="2"/>
  </w:num>
  <w:num w:numId="8" w16cid:durableId="483475736">
    <w:abstractNumId w:val="1"/>
  </w:num>
  <w:num w:numId="9" w16cid:durableId="34127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F5B"/>
    <w:rsid w:val="007325DE"/>
    <w:rsid w:val="00884C33"/>
    <w:rsid w:val="008E5808"/>
    <w:rsid w:val="00AA1D8D"/>
    <w:rsid w:val="00B47730"/>
    <w:rsid w:val="00B517BA"/>
    <w:rsid w:val="00CB0664"/>
    <w:rsid w:val="00FC693F"/>
    <w:rsid w:val="00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09A8F2-2E4E-406F-8C0C-A399EADF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neeldeepsinh Jadeja</cp:lastModifiedBy>
  <cp:revision>5</cp:revision>
  <dcterms:created xsi:type="dcterms:W3CDTF">2013-12-23T23:15:00Z</dcterms:created>
  <dcterms:modified xsi:type="dcterms:W3CDTF">2025-06-26T08:44:00Z</dcterms:modified>
  <cp:category/>
</cp:coreProperties>
</file>